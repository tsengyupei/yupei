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Lab Accounts and Passwords</w:t>
      </w:r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Lab account debit card password: 33662467</w:t>
      </w:r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Lap computer password: 12345</w:t>
      </w:r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Lap laptop password: ieeb635</w:t>
      </w:r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Lab NAS:</w:t>
      </w:r>
    </w:p>
    <w:p>
      <w:pPr>
        <w:numPr>
          <w:ilvl w:val="0"/>
          <w:numId w:val="12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Device name: nas</w:t>
      </w:r>
    </w:p>
    <w:p>
      <w:pPr>
        <w:numPr>
          <w:ilvl w:val="0"/>
          <w:numId w:val="12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Administrator account: pojuke</w:t>
      </w:r>
    </w:p>
    <w:p>
      <w:pPr>
        <w:numPr>
          <w:ilvl w:val="0"/>
          <w:numId w:val="12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33662467Ieeb635</w:t>
      </w:r>
    </w:p>
    <w:p>
      <w:pPr>
        <w:numPr>
          <w:ilvl w:val="0"/>
          <w:numId w:val="12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TW"/>
        </w:rPr>
        <w:t>IP: 192.168.0.200</w:t>
      </w:r>
    </w:p>
    <w:p>
      <w:pPr>
        <w:numPr>
          <w:ilvl w:val="0"/>
          <w:numId w:val="12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TW"/>
        </w:rPr>
        <w:t xml:space="preserve">On Windows, </w:t>
      </w:r>
      <w:r>
        <w:rPr>
          <w:rFonts w:hint="eastAsia"/>
          <w:sz w:val="28"/>
          <w:szCs w:val="28"/>
          <w:lang w:val="en-US" w:eastAsia="zh-TW"/>
        </w:rPr>
        <w:t xml:space="preserve">connect to lab VPN, open Run Command and </w:t>
      </w:r>
      <w:r>
        <w:rPr>
          <w:rFonts w:hint="default"/>
          <w:sz w:val="28"/>
          <w:szCs w:val="28"/>
          <w:lang w:val="en-US" w:eastAsia="zh-TW"/>
        </w:rPr>
        <w:t>type “\\</w:t>
      </w:r>
      <w:r>
        <w:rPr>
          <w:rFonts w:hint="eastAsia"/>
          <w:sz w:val="28"/>
          <w:szCs w:val="28"/>
          <w:lang w:val="en-US" w:eastAsia="zh-TW"/>
        </w:rPr>
        <w:t>192.168.0.200</w:t>
      </w:r>
      <w:r>
        <w:rPr>
          <w:rFonts w:hint="default"/>
          <w:sz w:val="28"/>
          <w:szCs w:val="28"/>
          <w:lang w:val="en-US" w:eastAsia="zh-TW"/>
        </w:rPr>
        <w:t>”</w:t>
      </w:r>
      <w:r>
        <w:rPr>
          <w:rFonts w:hint="eastAsia"/>
          <w:sz w:val="28"/>
          <w:szCs w:val="28"/>
          <w:lang w:val="en-US" w:eastAsia="zh-TW"/>
        </w:rPr>
        <w:t>. You will be prompted to enter the password. After that, you can access the folders in NAS</w:t>
      </w:r>
      <w:r>
        <w:rPr>
          <w:rFonts w:hint="default"/>
          <w:sz w:val="28"/>
          <w:szCs w:val="28"/>
          <w:lang w:val="en-US" w:eastAsia="zh-TW"/>
        </w:rPr>
        <w:t xml:space="preserve"> </w:t>
      </w:r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Lap  </w:t>
      </w:r>
      <w:r>
        <w:rPr>
          <w:rFonts w:hint="eastAsia"/>
          <w:sz w:val="28"/>
          <w:szCs w:val="28"/>
          <w:lang w:val="en-US" w:eastAsia="zh-TW"/>
        </w:rPr>
        <w:t xml:space="preserve">computer </w:t>
      </w:r>
      <w:r>
        <w:rPr>
          <w:rFonts w:hint="default"/>
          <w:sz w:val="28"/>
          <w:szCs w:val="28"/>
          <w:lang w:val="en-US" w:eastAsia="zh-TW"/>
        </w:rPr>
        <w:t>remote desktop connection:</w:t>
      </w:r>
    </w:p>
    <w:p>
      <w:pPr>
        <w:numPr>
          <w:ilvl w:val="0"/>
          <w:numId w:val="1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 name: po</w:t>
      </w:r>
    </w:p>
    <w:p>
      <w:pPr>
        <w:numPr>
          <w:ilvl w:val="0"/>
          <w:numId w:val="1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12345</w:t>
      </w:r>
    </w:p>
    <w:p>
      <w:pPr>
        <w:numPr>
          <w:ilvl w:val="0"/>
          <w:numId w:val="13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IP: 192.168.0.197</w:t>
      </w:r>
      <w:bookmarkStart w:id="0" w:name="_GoBack"/>
      <w:bookmarkEnd w:id="0"/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Lap</w:t>
      </w:r>
      <w:r>
        <w:rPr>
          <w:rFonts w:hint="eastAsia"/>
          <w:sz w:val="28"/>
          <w:szCs w:val="28"/>
          <w:lang w:val="en-US" w:eastAsia="zh-TW"/>
        </w:rPr>
        <w:t xml:space="preserve"> </w:t>
      </w:r>
      <w:r>
        <w:rPr>
          <w:rFonts w:hint="default"/>
          <w:sz w:val="28"/>
          <w:szCs w:val="28"/>
          <w:lang w:val="en-US" w:eastAsia="zh-TW"/>
        </w:rPr>
        <w:t>VPN: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 name: pojuke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pojukeIeeb635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left"/>
      </w:pPr>
      <w:r>
        <w:rPr>
          <w:rFonts w:hint="default"/>
          <w:sz w:val="28"/>
          <w:szCs w:val="28"/>
          <w:lang w:val="en-US"/>
        </w:rPr>
        <w:t>PSK: CRSDv26183</w:t>
      </w:r>
    </w:p>
    <w:p>
      <w:pPr>
        <w:numPr>
          <w:ilvl w:val="0"/>
          <w:numId w:val="14"/>
        </w:numPr>
        <w:tabs>
          <w:tab w:val="clear" w:pos="845"/>
        </w:tabs>
        <w:ind w:left="845" w:leftChars="0" w:hanging="425" w:firstLineChars="0"/>
        <w:jc w:val="left"/>
      </w:pPr>
      <w:r>
        <w:rPr>
          <w:rFonts w:hint="default"/>
          <w:sz w:val="28"/>
          <w:szCs w:val="28"/>
          <w:lang w:val="en-US"/>
        </w:rPr>
        <w:t>IP: 140.112.52.139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AEF01"/>
    <w:multiLevelType w:val="singleLevel"/>
    <w:tmpl w:val="AE6AEF01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3A8F2EE"/>
    <w:multiLevelType w:val="singleLevel"/>
    <w:tmpl w:val="F3A8F2E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15D1E36"/>
    <w:multiLevelType w:val="singleLevel"/>
    <w:tmpl w:val="215D1E3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2905B3A"/>
    <w:multiLevelType w:val="singleLevel"/>
    <w:tmpl w:val="72905B3A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95F2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886BD1"/>
    <w:rsid w:val="143A0E25"/>
    <w:rsid w:val="1A4A112A"/>
    <w:rsid w:val="231F1DBB"/>
    <w:rsid w:val="3A6A2E43"/>
    <w:rsid w:val="43C1409D"/>
    <w:rsid w:val="44F95F2B"/>
    <w:rsid w:val="4588740B"/>
    <w:rsid w:val="46BE7F72"/>
    <w:rsid w:val="46FA3F5E"/>
    <w:rsid w:val="51B400C4"/>
    <w:rsid w:val="5A980769"/>
    <w:rsid w:val="60684065"/>
    <w:rsid w:val="6C341C42"/>
    <w:rsid w:val="7651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2022-10-25T06:24:00Z</dcterms:created>
  <dc:creator>genchanghsu</dc:creator>
  <cp:lastModifiedBy>genchanghsu</cp:lastModifiedBy>
  <dcterms:modified xsi:type="dcterms:W3CDTF">2022-11-01T09:48:55Z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5B3C1FE62FF84A8FA83C3EB54BCB9DB5</vt:lpwstr>
  </property>
</Properties>
</file>